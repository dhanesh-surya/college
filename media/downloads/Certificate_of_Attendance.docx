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9FBDD" w14:textId="77777777" w:rsidR="00DF2203" w:rsidRDefault="00DF2203" w:rsidP="004810DE">
      <w:r>
        <w:rPr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3663EFD6" wp14:editId="32F4C4BA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27233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01B36" w14:textId="77777777" w:rsidR="00DF2203" w:rsidRDefault="00DF2203">
      <w:r>
        <w:br/>
      </w:r>
    </w:p>
    <w:p w14:paraId="74A0BCDB" w14:textId="77777777" w:rsidR="00DF2203" w:rsidRDefault="00DF2203">
      <w:pPr>
        <w:jc w:val="center"/>
        <w:rPr>
          <w:b/>
          <w:sz w:val="40"/>
        </w:rPr>
      </w:pPr>
    </w:p>
    <w:p w14:paraId="557A2062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49392F23" w14:textId="77777777" w:rsidR="00DF2203" w:rsidRDefault="00DF2203" w:rsidP="002E435C">
      <w:r>
        <w:br/>
      </w:r>
    </w:p>
    <w:p w14:paraId="31D21BE5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N. K. Singh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Principal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Sant Siromani Ravidas Govt. College Sargaon</w:t>
      </w:r>
    </w:p>
    <w:p w14:paraId="6484F349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Botany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5B762237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5E0B8AFE" w14:textId="77777777" w:rsidR="00DF2203" w:rsidRDefault="00DF2203">
      <w:r>
        <w:br/>
      </w:r>
      <w:r>
        <w:br/>
      </w:r>
      <w:r>
        <w:br/>
      </w:r>
    </w:p>
    <w:p w14:paraId="7BE02B81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61F1F005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61312" behindDoc="1" locked="0" layoutInCell="1" allowOverlap="1" wp14:anchorId="732BE131" wp14:editId="756B1BE5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201221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1C8E9" w14:textId="77777777" w:rsidR="00DF2203" w:rsidRDefault="00DF2203">
      <w:r>
        <w:br/>
      </w:r>
    </w:p>
    <w:p w14:paraId="08D54500" w14:textId="77777777" w:rsidR="00DF2203" w:rsidRDefault="00DF2203">
      <w:pPr>
        <w:jc w:val="center"/>
        <w:rPr>
          <w:b/>
          <w:sz w:val="40"/>
        </w:rPr>
      </w:pPr>
    </w:p>
    <w:p w14:paraId="78C4C6DF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300E49DB" w14:textId="77777777" w:rsidR="00DF2203" w:rsidRDefault="00DF2203" w:rsidP="002E435C">
      <w:r>
        <w:br/>
      </w:r>
    </w:p>
    <w:p w14:paraId="2F341F51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Ajay Singh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Assistant 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Guru Ghasidas Vishwavidyalaya, Bilaspur</w:t>
      </w:r>
    </w:p>
    <w:p w14:paraId="7DA22836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Botany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50ED8BE3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441C6F70" w14:textId="77777777" w:rsidR="00DF2203" w:rsidRDefault="00DF2203">
      <w:r>
        <w:br/>
      </w:r>
      <w:r>
        <w:br/>
      </w:r>
      <w:r>
        <w:br/>
      </w:r>
    </w:p>
    <w:p w14:paraId="11EBEBB7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22BE7EA9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63360" behindDoc="1" locked="0" layoutInCell="1" allowOverlap="1" wp14:anchorId="291A0D37" wp14:editId="6779B58B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56183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DCF32" w14:textId="77777777" w:rsidR="00DF2203" w:rsidRDefault="00DF2203">
      <w:r>
        <w:br/>
      </w:r>
    </w:p>
    <w:p w14:paraId="09D274AE" w14:textId="77777777" w:rsidR="00DF2203" w:rsidRDefault="00DF2203">
      <w:pPr>
        <w:jc w:val="center"/>
        <w:rPr>
          <w:b/>
          <w:sz w:val="40"/>
        </w:rPr>
      </w:pPr>
    </w:p>
    <w:p w14:paraId="69D2DD93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598B35BE" w14:textId="77777777" w:rsidR="00DF2203" w:rsidRDefault="00DF2203" w:rsidP="002E435C">
      <w:r>
        <w:br/>
      </w:r>
    </w:p>
    <w:p w14:paraId="4C999A61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Prof. S. S. Dhuria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Guru Ghasidas Vishwavidyalaya, Bilaspur</w:t>
      </w:r>
    </w:p>
    <w:p w14:paraId="3BC46BB5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Botany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7964CAE1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2AC8088F" w14:textId="77777777" w:rsidR="00DF2203" w:rsidRDefault="00DF2203">
      <w:r>
        <w:br/>
      </w:r>
      <w:r>
        <w:br/>
      </w:r>
      <w:r>
        <w:br/>
      </w:r>
    </w:p>
    <w:p w14:paraId="56FD224D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4819C155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65408" behindDoc="1" locked="0" layoutInCell="1" allowOverlap="1" wp14:anchorId="43368909" wp14:editId="1E33FB8F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74317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AC029" w14:textId="77777777" w:rsidR="00DF2203" w:rsidRDefault="00DF2203">
      <w:r>
        <w:br/>
      </w:r>
    </w:p>
    <w:p w14:paraId="604A960C" w14:textId="77777777" w:rsidR="00DF2203" w:rsidRDefault="00DF2203">
      <w:pPr>
        <w:jc w:val="center"/>
        <w:rPr>
          <w:b/>
          <w:sz w:val="40"/>
        </w:rPr>
      </w:pPr>
    </w:p>
    <w:p w14:paraId="286B2A32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323E7FDB" w14:textId="77777777" w:rsidR="00DF2203" w:rsidRDefault="00DF2203" w:rsidP="002E435C">
      <w:r>
        <w:br/>
      </w:r>
    </w:p>
    <w:p w14:paraId="22BBB72C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Arvind Girolkar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Distinguish 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Botany</w:t>
      </w:r>
    </w:p>
    <w:p w14:paraId="166ED8D2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Botany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3580AEDB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24C0D4BD" w14:textId="77777777" w:rsidR="00DF2203" w:rsidRDefault="00DF2203">
      <w:r>
        <w:br/>
      </w:r>
      <w:r>
        <w:br/>
      </w:r>
      <w:r>
        <w:br/>
      </w:r>
    </w:p>
    <w:p w14:paraId="14AE0D96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744BEC6F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67456" behindDoc="1" locked="0" layoutInCell="1" allowOverlap="1" wp14:anchorId="4B4655E5" wp14:editId="645A0DD4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80824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A6054" w14:textId="77777777" w:rsidR="00DF2203" w:rsidRDefault="00DF2203">
      <w:r>
        <w:br/>
      </w:r>
    </w:p>
    <w:p w14:paraId="4C0E2FAF" w14:textId="77777777" w:rsidR="00DF2203" w:rsidRDefault="00DF2203">
      <w:pPr>
        <w:jc w:val="center"/>
        <w:rPr>
          <w:b/>
          <w:sz w:val="40"/>
        </w:rPr>
      </w:pPr>
    </w:p>
    <w:p w14:paraId="57483D1E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095D7AFF" w14:textId="77777777" w:rsidR="00DF2203" w:rsidRDefault="00DF2203" w:rsidP="002E435C">
      <w:r>
        <w:br/>
      </w:r>
    </w:p>
    <w:p w14:paraId="62444CF8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Prof. P. K. Singh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T. C. L. P. G. College, Janjgir</w:t>
      </w:r>
    </w:p>
    <w:p w14:paraId="7149B91B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Chemistry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344F3A0B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5E728DF0" w14:textId="77777777" w:rsidR="00DF2203" w:rsidRDefault="00DF2203">
      <w:r>
        <w:br/>
      </w:r>
      <w:r>
        <w:br/>
      </w:r>
      <w:r>
        <w:br/>
      </w:r>
    </w:p>
    <w:p w14:paraId="6BBC1723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29D08996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69504" behindDoc="1" locked="0" layoutInCell="1" allowOverlap="1" wp14:anchorId="6DD15D79" wp14:editId="13FBD489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6372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AFA50" w14:textId="77777777" w:rsidR="00DF2203" w:rsidRDefault="00DF2203">
      <w:r>
        <w:br/>
      </w:r>
    </w:p>
    <w:p w14:paraId="31A19918" w14:textId="77777777" w:rsidR="00DF2203" w:rsidRDefault="00DF2203">
      <w:pPr>
        <w:jc w:val="center"/>
        <w:rPr>
          <w:b/>
          <w:sz w:val="40"/>
        </w:rPr>
      </w:pPr>
    </w:p>
    <w:p w14:paraId="1F7AF2E1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4AC46E51" w14:textId="77777777" w:rsidR="00DF2203" w:rsidRDefault="00DF2203" w:rsidP="002E435C">
      <w:r>
        <w:br/>
      </w:r>
    </w:p>
    <w:p w14:paraId="6CC8E553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Manish Tiwari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Assistant 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D.P. Vipra College, Bilaspur</w:t>
      </w:r>
    </w:p>
    <w:p w14:paraId="7212A16D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Chemistry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4FC7D19A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3FC0D64A" w14:textId="77777777" w:rsidR="00DF2203" w:rsidRDefault="00DF2203">
      <w:r>
        <w:br/>
      </w:r>
      <w:r>
        <w:br/>
      </w:r>
      <w:r>
        <w:br/>
      </w:r>
    </w:p>
    <w:p w14:paraId="63E9AA73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163CE841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71552" behindDoc="1" locked="0" layoutInCell="1" allowOverlap="1" wp14:anchorId="3F153CB3" wp14:editId="2CC669F5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02337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6BD5C" w14:textId="77777777" w:rsidR="00DF2203" w:rsidRDefault="00DF2203">
      <w:r>
        <w:br/>
      </w:r>
    </w:p>
    <w:p w14:paraId="4CBB51A8" w14:textId="77777777" w:rsidR="00DF2203" w:rsidRDefault="00DF2203">
      <w:pPr>
        <w:jc w:val="center"/>
        <w:rPr>
          <w:b/>
          <w:sz w:val="40"/>
        </w:rPr>
      </w:pPr>
    </w:p>
    <w:p w14:paraId="49386EB3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14FBAC9C" w14:textId="77777777" w:rsidR="00DF2203" w:rsidRDefault="00DF2203" w:rsidP="002E435C">
      <w:r>
        <w:br/>
      </w:r>
    </w:p>
    <w:p w14:paraId="16199F83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Aashish Tiwari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Assistant 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Bhim Rao Ambedkar Govt. College, Pamgarh</w:t>
      </w:r>
    </w:p>
    <w:p w14:paraId="700918F6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Chemistry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280F944C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78B8F60E" w14:textId="77777777" w:rsidR="00DF2203" w:rsidRDefault="00DF2203">
      <w:r>
        <w:br/>
      </w:r>
      <w:r>
        <w:br/>
      </w:r>
      <w:r>
        <w:br/>
      </w:r>
    </w:p>
    <w:p w14:paraId="6AC47E1B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0F26B7F0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73600" behindDoc="1" locked="0" layoutInCell="1" allowOverlap="1" wp14:anchorId="52DBA80E" wp14:editId="4FCB08F0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87230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B3BD7" w14:textId="77777777" w:rsidR="00DF2203" w:rsidRDefault="00DF2203">
      <w:r>
        <w:br/>
      </w:r>
    </w:p>
    <w:p w14:paraId="3BE39626" w14:textId="77777777" w:rsidR="00DF2203" w:rsidRDefault="00DF2203">
      <w:pPr>
        <w:jc w:val="center"/>
        <w:rPr>
          <w:b/>
          <w:sz w:val="40"/>
        </w:rPr>
      </w:pPr>
    </w:p>
    <w:p w14:paraId="250410FD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280C83F1" w14:textId="77777777" w:rsidR="00DF2203" w:rsidRDefault="00DF2203" w:rsidP="002E435C">
      <w:r>
        <w:br/>
      </w:r>
    </w:p>
    <w:p w14:paraId="032E79B7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Kiran Vajpai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Distinguish 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Govt.Bilasa Girls P.G.Autonomous College, Bilaspur,Chhattisgarh</w:t>
      </w:r>
    </w:p>
    <w:p w14:paraId="290007B2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Chemistry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01340393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4379C298" w14:textId="77777777" w:rsidR="00DF2203" w:rsidRDefault="00DF2203">
      <w:r>
        <w:br/>
      </w:r>
      <w:r>
        <w:br/>
      </w:r>
      <w:r>
        <w:br/>
      </w:r>
    </w:p>
    <w:p w14:paraId="312B10CC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5C301D4D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75648" behindDoc="1" locked="0" layoutInCell="1" allowOverlap="1" wp14:anchorId="3B22AF96" wp14:editId="3CB6E383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08959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0FFD8" w14:textId="77777777" w:rsidR="00DF2203" w:rsidRDefault="00DF2203">
      <w:r>
        <w:br/>
      </w:r>
    </w:p>
    <w:p w14:paraId="1EC3D863" w14:textId="77777777" w:rsidR="00DF2203" w:rsidRDefault="00DF2203">
      <w:pPr>
        <w:jc w:val="center"/>
        <w:rPr>
          <w:b/>
          <w:sz w:val="40"/>
        </w:rPr>
      </w:pPr>
    </w:p>
    <w:p w14:paraId="5A511C6A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74BBEF2A" w14:textId="77777777" w:rsidR="00DF2203" w:rsidRDefault="00DF2203" w:rsidP="002E435C">
      <w:r>
        <w:br/>
      </w:r>
    </w:p>
    <w:p w14:paraId="68D3043C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Shobhit Bajpai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Pt. Sundarlal Sharma Open University, Bilaspur</w:t>
      </w:r>
    </w:p>
    <w:p w14:paraId="025653E2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Commerce &amp; Management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44DCAFA9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614BC6D4" w14:textId="77777777" w:rsidR="00DF2203" w:rsidRDefault="00DF2203">
      <w:r>
        <w:br/>
      </w:r>
      <w:r>
        <w:br/>
      </w:r>
      <w:r>
        <w:br/>
      </w:r>
    </w:p>
    <w:p w14:paraId="33179B18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2BA5A6A9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77696" behindDoc="1" locked="0" layoutInCell="1" allowOverlap="1" wp14:anchorId="4F42E025" wp14:editId="539DD730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77695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76B0D" w14:textId="77777777" w:rsidR="00DF2203" w:rsidRDefault="00DF2203">
      <w:r>
        <w:br/>
      </w:r>
    </w:p>
    <w:p w14:paraId="0AD29A68" w14:textId="77777777" w:rsidR="00DF2203" w:rsidRDefault="00DF2203">
      <w:pPr>
        <w:jc w:val="center"/>
        <w:rPr>
          <w:b/>
          <w:sz w:val="40"/>
        </w:rPr>
      </w:pPr>
    </w:p>
    <w:p w14:paraId="4C7A4299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0959D7FA" w14:textId="77777777" w:rsidR="00DF2203" w:rsidRDefault="00DF2203" w:rsidP="002E435C">
      <w:r>
        <w:br/>
      </w:r>
    </w:p>
    <w:p w14:paraId="56BF56FA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A. Shri Ram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Assistant 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D. P. College, Bilaspur</w:t>
      </w:r>
    </w:p>
    <w:p w14:paraId="0578A7C4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Commerce &amp; Management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00C8AFBF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2E0AE5F0" w14:textId="77777777" w:rsidR="00DF2203" w:rsidRDefault="00DF2203">
      <w:r>
        <w:br/>
      </w:r>
      <w:r>
        <w:br/>
      </w:r>
      <w:r>
        <w:br/>
      </w:r>
    </w:p>
    <w:p w14:paraId="732400D3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4740A5C9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79744" behindDoc="1" locked="0" layoutInCell="1" allowOverlap="1" wp14:anchorId="69552DEB" wp14:editId="03CF7647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78447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4ED4F" w14:textId="77777777" w:rsidR="00DF2203" w:rsidRDefault="00DF2203">
      <w:r>
        <w:br/>
      </w:r>
    </w:p>
    <w:p w14:paraId="21B0A8A6" w14:textId="77777777" w:rsidR="00DF2203" w:rsidRDefault="00DF2203">
      <w:pPr>
        <w:jc w:val="center"/>
        <w:rPr>
          <w:b/>
          <w:sz w:val="40"/>
        </w:rPr>
      </w:pPr>
    </w:p>
    <w:p w14:paraId="11429D95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43A41639" w14:textId="77777777" w:rsidR="00DF2203" w:rsidRDefault="00DF2203" w:rsidP="002E435C">
      <w:r>
        <w:br/>
      </w:r>
    </w:p>
    <w:p w14:paraId="08F57249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Prof. Bhudheshwar Prasad Singhraul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Guru Ghasidas Vishwavidyalay, Bilaspur</w:t>
      </w:r>
    </w:p>
    <w:p w14:paraId="4B2E0B5F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Commerce &amp; Management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407725D6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35F352EB" w14:textId="77777777" w:rsidR="00DF2203" w:rsidRDefault="00DF2203">
      <w:r>
        <w:br/>
      </w:r>
      <w:r>
        <w:br/>
      </w:r>
      <w:r>
        <w:br/>
      </w:r>
    </w:p>
    <w:p w14:paraId="52C0C27C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47F1E2F7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81792" behindDoc="1" locked="0" layoutInCell="1" allowOverlap="1" wp14:anchorId="48F93678" wp14:editId="1BAB67AC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83608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D085B" w14:textId="77777777" w:rsidR="00DF2203" w:rsidRDefault="00DF2203">
      <w:r>
        <w:br/>
      </w:r>
    </w:p>
    <w:p w14:paraId="145650BF" w14:textId="77777777" w:rsidR="00DF2203" w:rsidRDefault="00DF2203">
      <w:pPr>
        <w:jc w:val="center"/>
        <w:rPr>
          <w:b/>
          <w:sz w:val="40"/>
        </w:rPr>
      </w:pPr>
    </w:p>
    <w:p w14:paraId="4E646004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7BC44EDE" w14:textId="77777777" w:rsidR="00DF2203" w:rsidRDefault="00DF2203" w:rsidP="002E435C">
      <w:r>
        <w:br/>
      </w:r>
    </w:p>
    <w:p w14:paraId="35129D8D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Sudhir Sharma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Distinguish Professor</w:t>
      </w:r>
      <w:r>
        <w:rPr>
          <w:b/>
        </w:rPr>
        <w:br/>
        <w:t xml:space="preserve">Address : </w:t>
      </w:r>
    </w:p>
    <w:p w14:paraId="2632EA4A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Commerce &amp; Management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0A52D7FA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2734430D" w14:textId="77777777" w:rsidR="00DF2203" w:rsidRDefault="00DF2203">
      <w:r>
        <w:br/>
      </w:r>
      <w:r>
        <w:br/>
      </w:r>
      <w:r>
        <w:br/>
      </w:r>
    </w:p>
    <w:p w14:paraId="1AFD0A2A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787BA8D3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83840" behindDoc="1" locked="0" layoutInCell="1" allowOverlap="1" wp14:anchorId="19B4EF4E" wp14:editId="4D4D3131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213960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89001" w14:textId="77777777" w:rsidR="00DF2203" w:rsidRDefault="00DF2203">
      <w:r>
        <w:br/>
      </w:r>
    </w:p>
    <w:p w14:paraId="528938D3" w14:textId="77777777" w:rsidR="00DF2203" w:rsidRDefault="00DF2203">
      <w:pPr>
        <w:jc w:val="center"/>
        <w:rPr>
          <w:b/>
          <w:sz w:val="40"/>
        </w:rPr>
      </w:pPr>
    </w:p>
    <w:p w14:paraId="7555D4E9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78D5DBD0" w14:textId="77777777" w:rsidR="00DF2203" w:rsidRDefault="00DF2203" w:rsidP="002E435C">
      <w:r>
        <w:br/>
      </w:r>
    </w:p>
    <w:p w14:paraId="3F5EAD6E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Mr. Vivek Tiwari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Assistant 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E. Raghvendra Rao P.G. Science College, Bilaspur</w:t>
      </w:r>
    </w:p>
    <w:p w14:paraId="2E3019F9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Computer Science &amp; Application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0661241A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57B2A73A" w14:textId="77777777" w:rsidR="00DF2203" w:rsidRDefault="00DF2203">
      <w:r>
        <w:br/>
      </w:r>
      <w:r>
        <w:br/>
      </w:r>
      <w:r>
        <w:br/>
      </w:r>
    </w:p>
    <w:p w14:paraId="7BC6353B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7DF51E7A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85888" behindDoc="1" locked="0" layoutInCell="1" allowOverlap="1" wp14:anchorId="256504F0" wp14:editId="2F7B2063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204782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F2CE0" w14:textId="77777777" w:rsidR="00DF2203" w:rsidRDefault="00DF2203">
      <w:r>
        <w:br/>
      </w:r>
    </w:p>
    <w:p w14:paraId="58895F45" w14:textId="77777777" w:rsidR="00DF2203" w:rsidRDefault="00DF2203">
      <w:pPr>
        <w:jc w:val="center"/>
        <w:rPr>
          <w:b/>
          <w:sz w:val="40"/>
        </w:rPr>
      </w:pPr>
    </w:p>
    <w:p w14:paraId="2918C85D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36CB59A6" w14:textId="77777777" w:rsidR="00DF2203" w:rsidRDefault="00DF2203" w:rsidP="002E435C">
      <w:r>
        <w:br/>
      </w:r>
    </w:p>
    <w:p w14:paraId="323B022F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Richa Handa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D. P. Vipra College, Bilaspur</w:t>
      </w:r>
    </w:p>
    <w:p w14:paraId="1CCF867D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Computer Science &amp; Application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606732D7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72163C3E" w14:textId="77777777" w:rsidR="00DF2203" w:rsidRDefault="00DF2203">
      <w:r>
        <w:br/>
      </w:r>
      <w:r>
        <w:br/>
      </w:r>
      <w:r>
        <w:br/>
      </w:r>
    </w:p>
    <w:p w14:paraId="5A120411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0032EF99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87936" behindDoc="1" locked="0" layoutInCell="1" allowOverlap="1" wp14:anchorId="21964E75" wp14:editId="1E4CA5D7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52022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E77E1" w14:textId="77777777" w:rsidR="00DF2203" w:rsidRDefault="00DF2203">
      <w:r>
        <w:br/>
      </w:r>
    </w:p>
    <w:p w14:paraId="54E9CE87" w14:textId="77777777" w:rsidR="00DF2203" w:rsidRDefault="00DF2203">
      <w:pPr>
        <w:jc w:val="center"/>
        <w:rPr>
          <w:b/>
          <w:sz w:val="40"/>
        </w:rPr>
      </w:pPr>
    </w:p>
    <w:p w14:paraId="28A4E677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592A1967" w14:textId="77777777" w:rsidR="00DF2203" w:rsidRDefault="00DF2203" w:rsidP="002E435C">
      <w:r>
        <w:br/>
      </w:r>
    </w:p>
    <w:p w14:paraId="3F1D6AC5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Anamika Shukla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Assistant 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E. Raghvendra Rao P.G. Science College, Bilaspur</w:t>
      </w:r>
    </w:p>
    <w:p w14:paraId="6695E60D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Computer Science &amp; Application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1FA75C70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7291F4C0" w14:textId="77777777" w:rsidR="00DF2203" w:rsidRDefault="00DF2203">
      <w:r>
        <w:br/>
      </w:r>
      <w:r>
        <w:br/>
      </w:r>
      <w:r>
        <w:br/>
      </w:r>
    </w:p>
    <w:p w14:paraId="64674F33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6A5655A1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89984" behindDoc="1" locked="0" layoutInCell="1" allowOverlap="1" wp14:anchorId="7D82D995" wp14:editId="1FE216FA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27426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FF63B" w14:textId="77777777" w:rsidR="00DF2203" w:rsidRDefault="00DF2203">
      <w:r>
        <w:br/>
      </w:r>
    </w:p>
    <w:p w14:paraId="1E35E8C3" w14:textId="77777777" w:rsidR="00DF2203" w:rsidRDefault="00DF2203">
      <w:pPr>
        <w:jc w:val="center"/>
        <w:rPr>
          <w:b/>
          <w:sz w:val="40"/>
        </w:rPr>
      </w:pPr>
    </w:p>
    <w:p w14:paraId="152F4494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51669D08" w14:textId="77777777" w:rsidR="00DF2203" w:rsidRDefault="00DF2203" w:rsidP="002E435C">
      <w:r>
        <w:br/>
      </w:r>
    </w:p>
    <w:p w14:paraId="68A32FBE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Anima Choubey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United Health Group</w:t>
      </w:r>
    </w:p>
    <w:p w14:paraId="576B852E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Computer Science &amp; Application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52E12AE6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233796B1" w14:textId="77777777" w:rsidR="00DF2203" w:rsidRDefault="00DF2203">
      <w:r>
        <w:br/>
      </w:r>
      <w:r>
        <w:br/>
      </w:r>
      <w:r>
        <w:br/>
      </w:r>
    </w:p>
    <w:p w14:paraId="269CD5AD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69BE0B5D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92032" behindDoc="1" locked="0" layoutInCell="1" allowOverlap="1" wp14:anchorId="3F983363" wp14:editId="4CF82A24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51391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6CD7F" w14:textId="77777777" w:rsidR="00DF2203" w:rsidRDefault="00DF2203">
      <w:r>
        <w:br/>
      </w:r>
    </w:p>
    <w:p w14:paraId="77C64B63" w14:textId="77777777" w:rsidR="00DF2203" w:rsidRDefault="00DF2203">
      <w:pPr>
        <w:jc w:val="center"/>
        <w:rPr>
          <w:b/>
          <w:sz w:val="40"/>
        </w:rPr>
      </w:pPr>
    </w:p>
    <w:p w14:paraId="0D471565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7B0C840D" w14:textId="77777777" w:rsidR="00DF2203" w:rsidRDefault="00DF2203" w:rsidP="002E435C">
      <w:r>
        <w:br/>
      </w:r>
    </w:p>
    <w:p w14:paraId="2A32E80D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Sunil Kumar Sharma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J. P. Verma College, Bilaspur</w:t>
      </w:r>
    </w:p>
    <w:p w14:paraId="7DFD01FA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Economics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6E41CA0E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6CF16D33" w14:textId="77777777" w:rsidR="00DF2203" w:rsidRDefault="00DF2203">
      <w:r>
        <w:br/>
      </w:r>
      <w:r>
        <w:br/>
      </w:r>
      <w:r>
        <w:br/>
      </w:r>
    </w:p>
    <w:p w14:paraId="04F72FF2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19F7187B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94080" behindDoc="1" locked="0" layoutInCell="1" allowOverlap="1" wp14:anchorId="6775845D" wp14:editId="2263C319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2318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2D7B0" w14:textId="77777777" w:rsidR="00DF2203" w:rsidRDefault="00DF2203">
      <w:r>
        <w:br/>
      </w:r>
    </w:p>
    <w:p w14:paraId="4BC94CD5" w14:textId="77777777" w:rsidR="00DF2203" w:rsidRDefault="00DF2203">
      <w:pPr>
        <w:jc w:val="center"/>
        <w:rPr>
          <w:b/>
          <w:sz w:val="40"/>
        </w:rPr>
      </w:pPr>
    </w:p>
    <w:p w14:paraId="049575AD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74D02FB5" w14:textId="77777777" w:rsidR="00DF2203" w:rsidRDefault="00DF2203" w:rsidP="002E435C">
      <w:r>
        <w:br/>
      </w:r>
    </w:p>
    <w:p w14:paraId="71C325FE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Manoj Banjare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Naveen College Hasaud</w:t>
      </w:r>
    </w:p>
    <w:p w14:paraId="66956932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Economics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0CF1A0F9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2CB922F6" w14:textId="77777777" w:rsidR="00DF2203" w:rsidRDefault="00DF2203">
      <w:r>
        <w:br/>
      </w:r>
      <w:r>
        <w:br/>
      </w:r>
      <w:r>
        <w:br/>
      </w:r>
    </w:p>
    <w:p w14:paraId="557EFB2D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0376D5F4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96128" behindDoc="1" locked="0" layoutInCell="1" allowOverlap="1" wp14:anchorId="68404B5B" wp14:editId="0597C185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78561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A94A3" w14:textId="77777777" w:rsidR="00DF2203" w:rsidRDefault="00DF2203">
      <w:r>
        <w:br/>
      </w:r>
    </w:p>
    <w:p w14:paraId="2824DE06" w14:textId="77777777" w:rsidR="00DF2203" w:rsidRDefault="00DF2203">
      <w:pPr>
        <w:jc w:val="center"/>
        <w:rPr>
          <w:b/>
          <w:sz w:val="40"/>
        </w:rPr>
      </w:pPr>
    </w:p>
    <w:p w14:paraId="2966577C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56370414" w14:textId="77777777" w:rsidR="00DF2203" w:rsidRDefault="00DF2203" w:rsidP="002E435C">
      <w:r>
        <w:br/>
      </w:r>
    </w:p>
    <w:p w14:paraId="17A4552A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Jawahar Choubey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Distinguish Professor</w:t>
      </w:r>
      <w:r>
        <w:rPr>
          <w:b/>
        </w:rPr>
        <w:br/>
        <w:t xml:space="preserve">Address : </w:t>
      </w:r>
    </w:p>
    <w:p w14:paraId="1663D89E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Economics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0F79ED42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538FB7DF" w14:textId="77777777" w:rsidR="00DF2203" w:rsidRDefault="00DF2203">
      <w:r>
        <w:br/>
      </w:r>
      <w:r>
        <w:br/>
      </w:r>
      <w:r>
        <w:br/>
      </w:r>
    </w:p>
    <w:p w14:paraId="4B8DB702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16B2AF21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698176" behindDoc="1" locked="0" layoutInCell="1" allowOverlap="1" wp14:anchorId="29E7CE87" wp14:editId="3CEAE843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44594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551F0" w14:textId="77777777" w:rsidR="00DF2203" w:rsidRDefault="00DF2203">
      <w:r>
        <w:br/>
      </w:r>
    </w:p>
    <w:p w14:paraId="615552EE" w14:textId="77777777" w:rsidR="00DF2203" w:rsidRDefault="00DF2203">
      <w:pPr>
        <w:jc w:val="center"/>
        <w:rPr>
          <w:b/>
          <w:sz w:val="40"/>
        </w:rPr>
      </w:pPr>
    </w:p>
    <w:p w14:paraId="215B6023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4983D2DD" w14:textId="77777777" w:rsidR="00DF2203" w:rsidRDefault="00DF2203" w:rsidP="002E435C">
      <w:r>
        <w:br/>
      </w:r>
    </w:p>
    <w:p w14:paraId="613D524F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B. K. Patel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Principal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Naveen College Nawagarh</w:t>
      </w:r>
    </w:p>
    <w:p w14:paraId="088B7B5E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English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6A087061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60CC3205" w14:textId="77777777" w:rsidR="00DF2203" w:rsidRDefault="00DF2203">
      <w:r>
        <w:br/>
      </w:r>
      <w:r>
        <w:br/>
      </w:r>
      <w:r>
        <w:br/>
      </w:r>
    </w:p>
    <w:p w14:paraId="14A7E287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07AA206D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00224" behindDoc="1" locked="0" layoutInCell="1" allowOverlap="1" wp14:anchorId="1ADD164D" wp14:editId="2EAD5826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52909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A9EBC" w14:textId="77777777" w:rsidR="00DF2203" w:rsidRDefault="00DF2203">
      <w:r>
        <w:br/>
      </w:r>
    </w:p>
    <w:p w14:paraId="4098616C" w14:textId="77777777" w:rsidR="00DF2203" w:rsidRDefault="00DF2203">
      <w:pPr>
        <w:jc w:val="center"/>
        <w:rPr>
          <w:b/>
          <w:sz w:val="40"/>
        </w:rPr>
      </w:pPr>
    </w:p>
    <w:p w14:paraId="30DE3EE2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591F24FD" w14:textId="77777777" w:rsidR="00DF2203" w:rsidRDefault="00DF2203" w:rsidP="002E435C">
      <w:r>
        <w:br/>
      </w:r>
    </w:p>
    <w:p w14:paraId="1ADAE34A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Prasanjit Panda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Guru Ghasidas Vishwavidyalaya, Bilaspur</w:t>
      </w:r>
    </w:p>
    <w:p w14:paraId="5A4E5E81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English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0B8C65CA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2429B194" w14:textId="77777777" w:rsidR="00DF2203" w:rsidRDefault="00DF2203">
      <w:r>
        <w:br/>
      </w:r>
      <w:r>
        <w:br/>
      </w:r>
      <w:r>
        <w:br/>
      </w:r>
    </w:p>
    <w:p w14:paraId="6E8E4145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626AF158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02272" behindDoc="1" locked="0" layoutInCell="1" allowOverlap="1" wp14:anchorId="4B1B6AEB" wp14:editId="75E18D4A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15345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9B1C8" w14:textId="77777777" w:rsidR="00DF2203" w:rsidRDefault="00DF2203">
      <w:r>
        <w:br/>
      </w:r>
    </w:p>
    <w:p w14:paraId="5DE62650" w14:textId="77777777" w:rsidR="00DF2203" w:rsidRDefault="00DF2203">
      <w:pPr>
        <w:jc w:val="center"/>
        <w:rPr>
          <w:b/>
          <w:sz w:val="40"/>
        </w:rPr>
      </w:pPr>
    </w:p>
    <w:p w14:paraId="6158B10A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228CAEA4" w14:textId="77777777" w:rsidR="00DF2203" w:rsidRDefault="00DF2203" w:rsidP="002E435C">
      <w:r>
        <w:br/>
      </w:r>
    </w:p>
    <w:p w14:paraId="0A149389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Shalini Pandey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Assistant 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Guru Ghasidas Vishwavidyalaya, Bilaspur</w:t>
      </w:r>
    </w:p>
    <w:p w14:paraId="526CACF6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English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2E342A11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223E99B5" w14:textId="77777777" w:rsidR="00DF2203" w:rsidRDefault="00DF2203">
      <w:r>
        <w:br/>
      </w:r>
      <w:r>
        <w:br/>
      </w:r>
      <w:r>
        <w:br/>
      </w:r>
    </w:p>
    <w:p w14:paraId="569B6BD3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23846AE6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04320" behindDoc="1" locked="0" layoutInCell="1" allowOverlap="1" wp14:anchorId="68F63A81" wp14:editId="492F52FC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53556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5CCF4" w14:textId="77777777" w:rsidR="00DF2203" w:rsidRDefault="00DF2203">
      <w:r>
        <w:br/>
      </w:r>
    </w:p>
    <w:p w14:paraId="3B94667C" w14:textId="77777777" w:rsidR="00DF2203" w:rsidRDefault="00DF2203">
      <w:pPr>
        <w:jc w:val="center"/>
        <w:rPr>
          <w:b/>
          <w:sz w:val="40"/>
        </w:rPr>
      </w:pPr>
    </w:p>
    <w:p w14:paraId="472C8594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120D5323" w14:textId="77777777" w:rsidR="00DF2203" w:rsidRDefault="00DF2203" w:rsidP="002E435C">
      <w:r>
        <w:br/>
      </w:r>
    </w:p>
    <w:p w14:paraId="243B2D6C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Archana Pandey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Bilasa Girls P.G. Autonomous College, Bilaspur</w:t>
      </w:r>
    </w:p>
    <w:p w14:paraId="0D4A5B8F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English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78A72FD3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40E2984E" w14:textId="77777777" w:rsidR="00DF2203" w:rsidRDefault="00DF2203">
      <w:r>
        <w:br/>
      </w:r>
      <w:r>
        <w:br/>
      </w:r>
      <w:r>
        <w:br/>
      </w:r>
    </w:p>
    <w:p w14:paraId="4FF9BC7B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3AC093D9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06368" behindDoc="1" locked="0" layoutInCell="1" allowOverlap="1" wp14:anchorId="378F6B82" wp14:editId="141C2B87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56800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4CB85" w14:textId="77777777" w:rsidR="00DF2203" w:rsidRDefault="00DF2203">
      <w:r>
        <w:br/>
      </w:r>
    </w:p>
    <w:p w14:paraId="32305F12" w14:textId="77777777" w:rsidR="00DF2203" w:rsidRDefault="00DF2203">
      <w:pPr>
        <w:jc w:val="center"/>
        <w:rPr>
          <w:b/>
          <w:sz w:val="40"/>
        </w:rPr>
      </w:pPr>
    </w:p>
    <w:p w14:paraId="04BC0065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3B67E7C7" w14:textId="77777777" w:rsidR="00DF2203" w:rsidRDefault="00DF2203" w:rsidP="002E435C">
      <w:r>
        <w:br/>
      </w:r>
    </w:p>
    <w:p w14:paraId="1C3382E7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Kaveri Dabhadkar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Bilasa Girls P. G. Auto. College, Bilaspur</w:t>
      </w:r>
    </w:p>
    <w:p w14:paraId="7F31A7F0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Geography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2F04A217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5FCB2897" w14:textId="77777777" w:rsidR="00DF2203" w:rsidRDefault="00DF2203">
      <w:r>
        <w:br/>
      </w:r>
      <w:r>
        <w:br/>
      </w:r>
      <w:r>
        <w:br/>
      </w:r>
    </w:p>
    <w:p w14:paraId="0FE119B3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49A3B0A2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08416" behindDoc="1" locked="0" layoutInCell="1" allowOverlap="1" wp14:anchorId="17BE9098" wp14:editId="04BDD3B1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76144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C1111" w14:textId="77777777" w:rsidR="00DF2203" w:rsidRDefault="00DF2203">
      <w:r>
        <w:br/>
      </w:r>
    </w:p>
    <w:p w14:paraId="74E78753" w14:textId="77777777" w:rsidR="00DF2203" w:rsidRDefault="00DF2203">
      <w:pPr>
        <w:jc w:val="center"/>
        <w:rPr>
          <w:b/>
          <w:sz w:val="40"/>
        </w:rPr>
      </w:pPr>
    </w:p>
    <w:p w14:paraId="713F664C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28446839" w14:textId="77777777" w:rsidR="00DF2203" w:rsidRDefault="00DF2203" w:rsidP="002E435C">
      <w:r>
        <w:br/>
      </w:r>
    </w:p>
    <w:p w14:paraId="635F1ADC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Manoj Sinha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Atal Bihari Vajpai Vishwavidyala, Bilaspur</w:t>
      </w:r>
    </w:p>
    <w:p w14:paraId="5296670D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Geography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6EFC4499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5EE08A7B" w14:textId="77777777" w:rsidR="00DF2203" w:rsidRDefault="00DF2203">
      <w:r>
        <w:br/>
      </w:r>
      <w:r>
        <w:br/>
      </w:r>
      <w:r>
        <w:br/>
      </w:r>
    </w:p>
    <w:p w14:paraId="672D75E9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561154B1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10464" behindDoc="1" locked="0" layoutInCell="1" allowOverlap="1" wp14:anchorId="016ED0D2" wp14:editId="134DBF84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48452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AFD76" w14:textId="77777777" w:rsidR="00DF2203" w:rsidRDefault="00DF2203">
      <w:r>
        <w:br/>
      </w:r>
    </w:p>
    <w:p w14:paraId="5F0A9F09" w14:textId="77777777" w:rsidR="00DF2203" w:rsidRDefault="00DF2203">
      <w:pPr>
        <w:jc w:val="center"/>
        <w:rPr>
          <w:b/>
          <w:sz w:val="40"/>
        </w:rPr>
      </w:pPr>
    </w:p>
    <w:p w14:paraId="3584102F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266DB4D7" w14:textId="77777777" w:rsidR="00DF2203" w:rsidRDefault="00DF2203" w:rsidP="002E435C">
      <w:r>
        <w:br/>
      </w:r>
    </w:p>
    <w:p w14:paraId="59BF66CF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Chaitany Prasad Nand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College Barpali, Korba (C.G.)</w:t>
      </w:r>
    </w:p>
    <w:p w14:paraId="1ED7F0B6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Geography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5D3A43F7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1F4E505F" w14:textId="77777777" w:rsidR="00DF2203" w:rsidRDefault="00DF2203">
      <w:r>
        <w:br/>
      </w:r>
      <w:r>
        <w:br/>
      </w:r>
      <w:r>
        <w:br/>
      </w:r>
    </w:p>
    <w:p w14:paraId="1A6E06BC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0A0512F2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12512" behindDoc="1" locked="0" layoutInCell="1" allowOverlap="1" wp14:anchorId="28B8D969" wp14:editId="567967CC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51826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48DAD" w14:textId="77777777" w:rsidR="00DF2203" w:rsidRDefault="00DF2203">
      <w:r>
        <w:br/>
      </w:r>
    </w:p>
    <w:p w14:paraId="4CAC15CA" w14:textId="77777777" w:rsidR="00DF2203" w:rsidRDefault="00DF2203">
      <w:pPr>
        <w:jc w:val="center"/>
        <w:rPr>
          <w:b/>
          <w:sz w:val="40"/>
        </w:rPr>
      </w:pPr>
    </w:p>
    <w:p w14:paraId="00CCCE9D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4C1F038C" w14:textId="77777777" w:rsidR="00DF2203" w:rsidRDefault="00DF2203" w:rsidP="002E435C">
      <w:r>
        <w:br/>
      </w:r>
    </w:p>
    <w:p w14:paraId="5CD7F9A3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Vimal Patel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Distinguish Professor</w:t>
      </w:r>
      <w:r>
        <w:rPr>
          <w:b/>
        </w:rPr>
        <w:br/>
        <w:t xml:space="preserve">Address : </w:t>
      </w:r>
    </w:p>
    <w:p w14:paraId="6490B71B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Geography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1ECD7F4C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4C993D15" w14:textId="77777777" w:rsidR="00DF2203" w:rsidRDefault="00DF2203">
      <w:r>
        <w:br/>
      </w:r>
      <w:r>
        <w:br/>
      </w:r>
      <w:r>
        <w:br/>
      </w:r>
    </w:p>
    <w:p w14:paraId="2DC92A7E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196FF1C7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14560" behindDoc="1" locked="0" layoutInCell="1" allowOverlap="1" wp14:anchorId="0A8FECB8" wp14:editId="4E790458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61210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B1623" w14:textId="77777777" w:rsidR="00DF2203" w:rsidRDefault="00DF2203">
      <w:r>
        <w:br/>
      </w:r>
    </w:p>
    <w:p w14:paraId="36AD3B6B" w14:textId="77777777" w:rsidR="00DF2203" w:rsidRDefault="00DF2203">
      <w:pPr>
        <w:jc w:val="center"/>
        <w:rPr>
          <w:b/>
          <w:sz w:val="40"/>
        </w:rPr>
      </w:pPr>
    </w:p>
    <w:p w14:paraId="2ECD57B5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16AA7A72" w14:textId="77777777" w:rsidR="00DF2203" w:rsidRDefault="00DF2203" w:rsidP="002E435C">
      <w:r>
        <w:br/>
      </w:r>
    </w:p>
    <w:p w14:paraId="25282A07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D.S. Thakur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Principal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Sant Siromani Ravidas Govt. College, Sargaon</w:t>
      </w:r>
    </w:p>
    <w:p w14:paraId="10E11461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Hindi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25D78BCE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591B2B03" w14:textId="77777777" w:rsidR="00DF2203" w:rsidRDefault="00DF2203">
      <w:r>
        <w:br/>
      </w:r>
      <w:r>
        <w:br/>
      </w:r>
      <w:r>
        <w:br/>
      </w:r>
    </w:p>
    <w:p w14:paraId="024DEF61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02E51530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16608" behindDoc="1" locked="0" layoutInCell="1" allowOverlap="1" wp14:anchorId="13A871F9" wp14:editId="4029144E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27371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A87B7" w14:textId="77777777" w:rsidR="00DF2203" w:rsidRDefault="00DF2203">
      <w:r>
        <w:br/>
      </w:r>
    </w:p>
    <w:p w14:paraId="76E54792" w14:textId="77777777" w:rsidR="00DF2203" w:rsidRDefault="00DF2203">
      <w:pPr>
        <w:jc w:val="center"/>
        <w:rPr>
          <w:b/>
          <w:sz w:val="40"/>
        </w:rPr>
      </w:pPr>
    </w:p>
    <w:p w14:paraId="54F7AB44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3C723A07" w14:textId="77777777" w:rsidR="00DF2203" w:rsidRDefault="00DF2203" w:rsidP="002E435C">
      <w:r>
        <w:br/>
      </w:r>
    </w:p>
    <w:p w14:paraId="0528EEB8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M.M. Singh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Guru Ghasidas Vishwavidyalaya, Bilaspur</w:t>
      </w:r>
    </w:p>
    <w:p w14:paraId="0E5AC9F6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Hindi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4C028FEC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19583B5C" w14:textId="77777777" w:rsidR="00DF2203" w:rsidRDefault="00DF2203">
      <w:r>
        <w:br/>
      </w:r>
      <w:r>
        <w:br/>
      </w:r>
      <w:r>
        <w:br/>
      </w:r>
    </w:p>
    <w:p w14:paraId="68E9FE1A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73C628CC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18656" behindDoc="1" locked="0" layoutInCell="1" allowOverlap="1" wp14:anchorId="02FCCCAE" wp14:editId="3744E89B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99729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815E5" w14:textId="77777777" w:rsidR="00DF2203" w:rsidRDefault="00DF2203">
      <w:r>
        <w:br/>
      </w:r>
    </w:p>
    <w:p w14:paraId="7B0CA85C" w14:textId="77777777" w:rsidR="00DF2203" w:rsidRDefault="00DF2203">
      <w:pPr>
        <w:jc w:val="center"/>
        <w:rPr>
          <w:b/>
          <w:sz w:val="40"/>
        </w:rPr>
      </w:pPr>
    </w:p>
    <w:p w14:paraId="2FA3DE23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3C8DC35A" w14:textId="77777777" w:rsidR="00DF2203" w:rsidRDefault="00DF2203" w:rsidP="002E435C">
      <w:r>
        <w:br/>
      </w:r>
    </w:p>
    <w:p w14:paraId="258C16FC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Nirja Tiwari Singh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Assistant 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Shaheed Nandkumar Patel University Raiga</w:t>
      </w:r>
    </w:p>
    <w:p w14:paraId="0A5A795F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Hindi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4BEEF15A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28ADDA3F" w14:textId="77777777" w:rsidR="00DF2203" w:rsidRDefault="00DF2203">
      <w:r>
        <w:br/>
      </w:r>
      <w:r>
        <w:br/>
      </w:r>
      <w:r>
        <w:br/>
      </w:r>
    </w:p>
    <w:p w14:paraId="309A607B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2D740E00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20704" behindDoc="1" locked="0" layoutInCell="1" allowOverlap="1" wp14:anchorId="699C6165" wp14:editId="2F513D6E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69849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9DC22" w14:textId="77777777" w:rsidR="00DF2203" w:rsidRDefault="00DF2203">
      <w:r>
        <w:br/>
      </w:r>
    </w:p>
    <w:p w14:paraId="248EDECB" w14:textId="77777777" w:rsidR="00DF2203" w:rsidRDefault="00DF2203">
      <w:pPr>
        <w:jc w:val="center"/>
        <w:rPr>
          <w:b/>
          <w:sz w:val="40"/>
        </w:rPr>
      </w:pPr>
    </w:p>
    <w:p w14:paraId="1805CE71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31CD7D79" w14:textId="77777777" w:rsidR="00DF2203" w:rsidRDefault="00DF2203" w:rsidP="002E435C">
      <w:r>
        <w:br/>
      </w:r>
    </w:p>
    <w:p w14:paraId="33535C2E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Mr. Neelmani Tiwari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Creative Writer Hindi</w:t>
      </w:r>
    </w:p>
    <w:p w14:paraId="200426A8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Hindi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5A4BBB9E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26698C45" w14:textId="77777777" w:rsidR="00DF2203" w:rsidRDefault="00DF2203">
      <w:r>
        <w:br/>
      </w:r>
      <w:r>
        <w:br/>
      </w:r>
      <w:r>
        <w:br/>
      </w:r>
    </w:p>
    <w:p w14:paraId="3A36EDD0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684E079F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22752" behindDoc="1" locked="0" layoutInCell="1" allowOverlap="1" wp14:anchorId="5AAE615A" wp14:editId="6ED9A2F8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91001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74E68" w14:textId="77777777" w:rsidR="00DF2203" w:rsidRDefault="00DF2203">
      <w:r>
        <w:br/>
      </w:r>
    </w:p>
    <w:p w14:paraId="25D7B7FC" w14:textId="77777777" w:rsidR="00DF2203" w:rsidRDefault="00DF2203">
      <w:pPr>
        <w:jc w:val="center"/>
        <w:rPr>
          <w:b/>
          <w:sz w:val="40"/>
        </w:rPr>
      </w:pPr>
    </w:p>
    <w:p w14:paraId="5FBA0DF8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7FB6D19C" w14:textId="77777777" w:rsidR="00DF2203" w:rsidRDefault="00DF2203" w:rsidP="002E435C">
      <w:r>
        <w:br/>
      </w:r>
    </w:p>
    <w:p w14:paraId="23944ACE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Prof. Seema Pandey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Guru Ghasidas Vishwavidyalaya, Bilaspur</w:t>
      </w:r>
    </w:p>
    <w:p w14:paraId="0B068181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History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13A2DBFA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69DDBC71" w14:textId="77777777" w:rsidR="00DF2203" w:rsidRDefault="00DF2203">
      <w:r>
        <w:br/>
      </w:r>
      <w:r>
        <w:br/>
      </w:r>
      <w:r>
        <w:br/>
      </w:r>
    </w:p>
    <w:p w14:paraId="7A9324D9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79F984F3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24800" behindDoc="1" locked="0" layoutInCell="1" allowOverlap="1" wp14:anchorId="2E4DE5CD" wp14:editId="7D75BDEA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37600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E62AC" w14:textId="77777777" w:rsidR="00DF2203" w:rsidRDefault="00DF2203">
      <w:r>
        <w:br/>
      </w:r>
    </w:p>
    <w:p w14:paraId="49CC5F30" w14:textId="77777777" w:rsidR="00DF2203" w:rsidRDefault="00DF2203">
      <w:pPr>
        <w:jc w:val="center"/>
        <w:rPr>
          <w:b/>
          <w:sz w:val="40"/>
        </w:rPr>
      </w:pPr>
    </w:p>
    <w:p w14:paraId="406C9445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2081011F" w14:textId="77777777" w:rsidR="00DF2203" w:rsidRDefault="00DF2203" w:rsidP="002E435C">
      <w:r>
        <w:br/>
      </w:r>
    </w:p>
    <w:p w14:paraId="1014C4E0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Prof. Ghanshyam Dubey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Guru Ghasidas Vishwavidyalaya, Bilaspur</w:t>
      </w:r>
    </w:p>
    <w:p w14:paraId="07D18B36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History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0CD65530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158EB941" w14:textId="77777777" w:rsidR="00DF2203" w:rsidRDefault="00DF2203">
      <w:r>
        <w:br/>
      </w:r>
      <w:r>
        <w:br/>
      </w:r>
      <w:r>
        <w:br/>
      </w:r>
    </w:p>
    <w:p w14:paraId="1F65A98A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1A25CC15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26848" behindDoc="1" locked="0" layoutInCell="1" allowOverlap="1" wp14:anchorId="2903AF0C" wp14:editId="0D5F2EB6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82062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2F6E7" w14:textId="77777777" w:rsidR="00DF2203" w:rsidRDefault="00DF2203">
      <w:r>
        <w:br/>
      </w:r>
    </w:p>
    <w:p w14:paraId="6D96DB60" w14:textId="77777777" w:rsidR="00DF2203" w:rsidRDefault="00DF2203">
      <w:pPr>
        <w:jc w:val="center"/>
        <w:rPr>
          <w:b/>
          <w:sz w:val="40"/>
        </w:rPr>
      </w:pPr>
    </w:p>
    <w:p w14:paraId="4F6ADB73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5171A211" w14:textId="77777777" w:rsidR="00DF2203" w:rsidRDefault="00DF2203" w:rsidP="002E435C">
      <w:r>
        <w:br/>
      </w:r>
    </w:p>
    <w:p w14:paraId="0F635778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Ramakant Pandey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Member, Distinguish Professor</w:t>
      </w:r>
      <w:r>
        <w:rPr>
          <w:b/>
        </w:rPr>
        <w:br/>
        <w:t xml:space="preserve">Address : </w:t>
      </w:r>
    </w:p>
    <w:p w14:paraId="711F62A5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History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5C183BCA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28BAAB4C" w14:textId="77777777" w:rsidR="00DF2203" w:rsidRDefault="00DF2203">
      <w:r>
        <w:br/>
      </w:r>
      <w:r>
        <w:br/>
      </w:r>
      <w:r>
        <w:br/>
      </w:r>
    </w:p>
    <w:p w14:paraId="1C4A4034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678DCA34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28896" behindDoc="1" locked="0" layoutInCell="1" allowOverlap="1" wp14:anchorId="178FBD4F" wp14:editId="005E343A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35445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31963" w14:textId="77777777" w:rsidR="00DF2203" w:rsidRDefault="00DF2203">
      <w:r>
        <w:br/>
      </w:r>
    </w:p>
    <w:p w14:paraId="3741C567" w14:textId="77777777" w:rsidR="00DF2203" w:rsidRDefault="00DF2203">
      <w:pPr>
        <w:jc w:val="center"/>
        <w:rPr>
          <w:b/>
          <w:sz w:val="40"/>
        </w:rPr>
      </w:pPr>
    </w:p>
    <w:p w14:paraId="713EE378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14A977BF" w14:textId="77777777" w:rsidR="00DF2203" w:rsidRDefault="00DF2203" w:rsidP="002E435C">
      <w:r>
        <w:br/>
      </w:r>
    </w:p>
    <w:p w14:paraId="44638552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Prof. U.K. Shrivastav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Swami Atmanand Govt. English Medium Model College, Bilaspur</w:t>
      </w:r>
    </w:p>
    <w:p w14:paraId="38FE77B3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Mathematics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1542F0DC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441EF1CD" w14:textId="77777777" w:rsidR="00DF2203" w:rsidRDefault="00DF2203">
      <w:r>
        <w:br/>
      </w:r>
      <w:r>
        <w:br/>
      </w:r>
      <w:r>
        <w:br/>
      </w:r>
    </w:p>
    <w:p w14:paraId="722F230E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1560CB45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30944" behindDoc="1" locked="0" layoutInCell="1" allowOverlap="1" wp14:anchorId="39065536" wp14:editId="42FFBEAD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06730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2E138" w14:textId="77777777" w:rsidR="00DF2203" w:rsidRDefault="00DF2203">
      <w:r>
        <w:br/>
      </w:r>
    </w:p>
    <w:p w14:paraId="1567024E" w14:textId="77777777" w:rsidR="00DF2203" w:rsidRDefault="00DF2203">
      <w:pPr>
        <w:jc w:val="center"/>
        <w:rPr>
          <w:b/>
          <w:sz w:val="40"/>
        </w:rPr>
      </w:pPr>
    </w:p>
    <w:p w14:paraId="2BD01F76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6A53C363" w14:textId="77777777" w:rsidR="00DF2203" w:rsidRDefault="00DF2203" w:rsidP="002E435C">
      <w:r>
        <w:br/>
      </w:r>
    </w:p>
    <w:p w14:paraId="2A7B9EC8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R. L. Pandey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Assistant 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E. Raghvendra Rao P.G. Science College, Bilaspur</w:t>
      </w:r>
    </w:p>
    <w:p w14:paraId="6387351F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Mathematics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550DD7A1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0F160E83" w14:textId="77777777" w:rsidR="00DF2203" w:rsidRDefault="00DF2203">
      <w:r>
        <w:br/>
      </w:r>
      <w:r>
        <w:br/>
      </w:r>
      <w:r>
        <w:br/>
      </w:r>
    </w:p>
    <w:p w14:paraId="5C3774F4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568EABC7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32992" behindDoc="1" locked="0" layoutInCell="1" allowOverlap="1" wp14:anchorId="6842D4B4" wp14:editId="66E6DFC5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70365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0C3CA" w14:textId="77777777" w:rsidR="00DF2203" w:rsidRDefault="00DF2203">
      <w:r>
        <w:br/>
      </w:r>
    </w:p>
    <w:p w14:paraId="2D43F5B3" w14:textId="77777777" w:rsidR="00DF2203" w:rsidRDefault="00DF2203">
      <w:pPr>
        <w:jc w:val="center"/>
        <w:rPr>
          <w:b/>
          <w:sz w:val="40"/>
        </w:rPr>
      </w:pPr>
    </w:p>
    <w:p w14:paraId="23359B49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5A930F64" w14:textId="77777777" w:rsidR="00DF2203" w:rsidRDefault="00DF2203" w:rsidP="002E435C">
      <w:r>
        <w:br/>
      </w:r>
    </w:p>
    <w:p w14:paraId="56C2614B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Shomesh Ghitode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Assistant 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Kranti Kumar Bhartiy College Sakti</w:t>
      </w:r>
    </w:p>
    <w:p w14:paraId="7A1B5EA6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Mathematics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070AEF6F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499022CE" w14:textId="77777777" w:rsidR="00DF2203" w:rsidRDefault="00DF2203">
      <w:r>
        <w:br/>
      </w:r>
      <w:r>
        <w:br/>
      </w:r>
      <w:r>
        <w:br/>
      </w:r>
    </w:p>
    <w:p w14:paraId="39941C7E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0215D795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35040" behindDoc="1" locked="0" layoutInCell="1" allowOverlap="1" wp14:anchorId="4223755D" wp14:editId="655A40BB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42918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C1F63" w14:textId="77777777" w:rsidR="00DF2203" w:rsidRDefault="00DF2203">
      <w:r>
        <w:br/>
      </w:r>
    </w:p>
    <w:p w14:paraId="554CCB8B" w14:textId="77777777" w:rsidR="00DF2203" w:rsidRDefault="00DF2203">
      <w:pPr>
        <w:jc w:val="center"/>
        <w:rPr>
          <w:b/>
          <w:sz w:val="40"/>
        </w:rPr>
      </w:pPr>
    </w:p>
    <w:p w14:paraId="7E297546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17850035" w14:textId="77777777" w:rsidR="00DF2203" w:rsidRDefault="00DF2203" w:rsidP="002E435C">
      <w:r>
        <w:br/>
      </w:r>
    </w:p>
    <w:p w14:paraId="6465BBCE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Dhananjay Pandey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Atal Tinking Lab, Bilaspur</w:t>
      </w:r>
    </w:p>
    <w:p w14:paraId="2DE2C3C6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Mathematics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6F7D5905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36CD09B5" w14:textId="77777777" w:rsidR="00DF2203" w:rsidRDefault="00DF2203">
      <w:r>
        <w:br/>
      </w:r>
      <w:r>
        <w:br/>
      </w:r>
      <w:r>
        <w:br/>
      </w:r>
    </w:p>
    <w:p w14:paraId="72FA2603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01914950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37088" behindDoc="1" locked="0" layoutInCell="1" allowOverlap="1" wp14:anchorId="52723EDE" wp14:editId="03E2AAEF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73676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63E3B" w14:textId="77777777" w:rsidR="00DF2203" w:rsidRDefault="00DF2203">
      <w:r>
        <w:br/>
      </w:r>
    </w:p>
    <w:p w14:paraId="137E31CF" w14:textId="77777777" w:rsidR="00DF2203" w:rsidRDefault="00DF2203">
      <w:pPr>
        <w:jc w:val="center"/>
        <w:rPr>
          <w:b/>
          <w:sz w:val="40"/>
        </w:rPr>
      </w:pPr>
    </w:p>
    <w:p w14:paraId="6B497F01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7D9A3B07" w14:textId="77777777" w:rsidR="00DF2203" w:rsidRDefault="00DF2203" w:rsidP="002E435C">
      <w:r>
        <w:br/>
      </w:r>
    </w:p>
    <w:p w14:paraId="20D76A84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Mamta Chakravarti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</w:p>
    <w:p w14:paraId="031DFDE2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Music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30A175DC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3D333996" w14:textId="77777777" w:rsidR="00DF2203" w:rsidRDefault="00DF2203">
      <w:r>
        <w:br/>
      </w:r>
      <w:r>
        <w:br/>
      </w:r>
      <w:r>
        <w:br/>
      </w:r>
    </w:p>
    <w:p w14:paraId="713516F7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1CBEFC04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39136" behindDoc="1" locked="0" layoutInCell="1" allowOverlap="1" wp14:anchorId="29C455F6" wp14:editId="6C228E9D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99764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6E9B6" w14:textId="77777777" w:rsidR="00DF2203" w:rsidRDefault="00DF2203">
      <w:r>
        <w:br/>
      </w:r>
    </w:p>
    <w:p w14:paraId="00D0D72B" w14:textId="77777777" w:rsidR="00DF2203" w:rsidRDefault="00DF2203">
      <w:pPr>
        <w:jc w:val="center"/>
        <w:rPr>
          <w:b/>
          <w:sz w:val="40"/>
        </w:rPr>
      </w:pPr>
    </w:p>
    <w:p w14:paraId="66DB3D3F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03C995AC" w14:textId="77777777" w:rsidR="00DF2203" w:rsidRDefault="00DF2203" w:rsidP="002E435C">
      <w:r>
        <w:br/>
      </w:r>
    </w:p>
    <w:p w14:paraId="677FA91F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Mr. Prasant Jaiswal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</w:p>
    <w:p w14:paraId="2787E899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Music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23F3035C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3CD4A8BA" w14:textId="77777777" w:rsidR="00DF2203" w:rsidRDefault="00DF2203">
      <w:r>
        <w:br/>
      </w:r>
      <w:r>
        <w:br/>
      </w:r>
      <w:r>
        <w:br/>
      </w:r>
    </w:p>
    <w:p w14:paraId="4559CC46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20FE7811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41184" behindDoc="1" locked="0" layoutInCell="1" allowOverlap="1" wp14:anchorId="04C60B7C" wp14:editId="3CB33DA2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8566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0E776" w14:textId="77777777" w:rsidR="00DF2203" w:rsidRDefault="00DF2203">
      <w:r>
        <w:br/>
      </w:r>
    </w:p>
    <w:p w14:paraId="03CC780E" w14:textId="77777777" w:rsidR="00DF2203" w:rsidRDefault="00DF2203">
      <w:pPr>
        <w:jc w:val="center"/>
        <w:rPr>
          <w:b/>
          <w:sz w:val="40"/>
        </w:rPr>
      </w:pPr>
    </w:p>
    <w:p w14:paraId="562670EC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1BC704A6" w14:textId="77777777" w:rsidR="00DF2203" w:rsidRDefault="00DF2203" w:rsidP="002E435C">
      <w:r>
        <w:br/>
      </w:r>
    </w:p>
    <w:p w14:paraId="3D0A11E5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Mr. Milind Amritphale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Waman Vasudev Ratnakar Girls P. G. College, Durg</w:t>
      </w:r>
    </w:p>
    <w:p w14:paraId="465D63DE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Music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07CD2826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6489EDE1" w14:textId="77777777" w:rsidR="00DF2203" w:rsidRDefault="00DF2203">
      <w:r>
        <w:br/>
      </w:r>
      <w:r>
        <w:br/>
      </w:r>
      <w:r>
        <w:br/>
      </w:r>
    </w:p>
    <w:p w14:paraId="1A77B3CC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7D395187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43232" behindDoc="1" locked="0" layoutInCell="1" allowOverlap="1" wp14:anchorId="4350426C" wp14:editId="79110984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61189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99FA2" w14:textId="77777777" w:rsidR="00DF2203" w:rsidRDefault="00DF2203">
      <w:r>
        <w:br/>
      </w:r>
    </w:p>
    <w:p w14:paraId="756DB96E" w14:textId="77777777" w:rsidR="00DF2203" w:rsidRDefault="00DF2203">
      <w:pPr>
        <w:jc w:val="center"/>
        <w:rPr>
          <w:b/>
          <w:sz w:val="40"/>
        </w:rPr>
      </w:pPr>
    </w:p>
    <w:p w14:paraId="0D6F97EA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0D23B5AA" w14:textId="77777777" w:rsidR="00DF2203" w:rsidRDefault="00DF2203" w:rsidP="002E435C">
      <w:r>
        <w:br/>
      </w:r>
    </w:p>
    <w:p w14:paraId="2DFD0371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Mr. Alok Pandey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</w:p>
    <w:p w14:paraId="5E79C0DE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Music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7FE8F50A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270D6C28" w14:textId="77777777" w:rsidR="00DF2203" w:rsidRDefault="00DF2203">
      <w:r>
        <w:br/>
      </w:r>
      <w:r>
        <w:br/>
      </w:r>
      <w:r>
        <w:br/>
      </w:r>
    </w:p>
    <w:p w14:paraId="48FB072F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614F68F1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45280" behindDoc="1" locked="0" layoutInCell="1" allowOverlap="1" wp14:anchorId="1DA6F674" wp14:editId="29499064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72364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9E1B5" w14:textId="77777777" w:rsidR="00DF2203" w:rsidRDefault="00DF2203">
      <w:r>
        <w:br/>
      </w:r>
    </w:p>
    <w:p w14:paraId="64D4B5C4" w14:textId="77777777" w:rsidR="00DF2203" w:rsidRDefault="00DF2203">
      <w:pPr>
        <w:jc w:val="center"/>
        <w:rPr>
          <w:b/>
          <w:sz w:val="40"/>
        </w:rPr>
      </w:pPr>
    </w:p>
    <w:p w14:paraId="4F4E1850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0207956D" w14:textId="77777777" w:rsidR="00DF2203" w:rsidRDefault="00DF2203" w:rsidP="002E435C">
      <w:r>
        <w:br/>
      </w:r>
    </w:p>
    <w:p w14:paraId="77FC1A56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Prof. K.P. Tiwari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E. Raghvendra Rao P.G. Science College, Bilaspur</w:t>
      </w:r>
    </w:p>
    <w:p w14:paraId="1D8B47BD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Physics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034BD6D6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0F7D7390" w14:textId="77777777" w:rsidR="00DF2203" w:rsidRDefault="00DF2203">
      <w:r>
        <w:br/>
      </w:r>
      <w:r>
        <w:br/>
      </w:r>
      <w:r>
        <w:br/>
      </w:r>
    </w:p>
    <w:p w14:paraId="5AC7080C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208C8FB3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47328" behindDoc="1" locked="0" layoutInCell="1" allowOverlap="1" wp14:anchorId="0635146A" wp14:editId="3D5CCFF2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96830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1899D" w14:textId="77777777" w:rsidR="00DF2203" w:rsidRDefault="00DF2203">
      <w:r>
        <w:br/>
      </w:r>
    </w:p>
    <w:p w14:paraId="5DB91FBB" w14:textId="77777777" w:rsidR="00DF2203" w:rsidRDefault="00DF2203">
      <w:pPr>
        <w:jc w:val="center"/>
        <w:rPr>
          <w:b/>
          <w:sz w:val="40"/>
        </w:rPr>
      </w:pPr>
    </w:p>
    <w:p w14:paraId="22031EA7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6CBBBEB6" w14:textId="77777777" w:rsidR="00DF2203" w:rsidRDefault="00DF2203" w:rsidP="002E435C">
      <w:r>
        <w:br/>
      </w:r>
    </w:p>
    <w:p w14:paraId="79904858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Vinit Nayer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Assistant 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C.M. Dubey Postgraduate College, Bilaspur</w:t>
      </w:r>
    </w:p>
    <w:p w14:paraId="2F345E77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Physics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0718D6DF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5EF7E21B" w14:textId="77777777" w:rsidR="00DF2203" w:rsidRDefault="00DF2203">
      <w:r>
        <w:br/>
      </w:r>
      <w:r>
        <w:br/>
      </w:r>
      <w:r>
        <w:br/>
      </w:r>
    </w:p>
    <w:p w14:paraId="66AA0F61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251CF9D2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49376" behindDoc="1" locked="0" layoutInCell="1" allowOverlap="1" wp14:anchorId="2CA23B8D" wp14:editId="66D35262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40108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8B13F" w14:textId="77777777" w:rsidR="00DF2203" w:rsidRDefault="00DF2203">
      <w:r>
        <w:br/>
      </w:r>
    </w:p>
    <w:p w14:paraId="59A4B46C" w14:textId="77777777" w:rsidR="00DF2203" w:rsidRDefault="00DF2203">
      <w:pPr>
        <w:jc w:val="center"/>
        <w:rPr>
          <w:b/>
          <w:sz w:val="40"/>
        </w:rPr>
      </w:pPr>
    </w:p>
    <w:p w14:paraId="1EAA7AB6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0D326C0A" w14:textId="77777777" w:rsidR="00DF2203" w:rsidRDefault="00DF2203" w:rsidP="002E435C">
      <w:r>
        <w:br/>
      </w:r>
    </w:p>
    <w:p w14:paraId="62677FE4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Prof. H.S. Tewari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Guru Ghasidas Vishvidyalya Bilaspur</w:t>
      </w:r>
    </w:p>
    <w:p w14:paraId="37A239E0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Physics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65931D5D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57DA7491" w14:textId="77777777" w:rsidR="00DF2203" w:rsidRDefault="00DF2203">
      <w:r>
        <w:br/>
      </w:r>
      <w:r>
        <w:br/>
      </w:r>
      <w:r>
        <w:br/>
      </w:r>
    </w:p>
    <w:p w14:paraId="72B6BB36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6738ECF8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51424" behindDoc="1" locked="0" layoutInCell="1" allowOverlap="1" wp14:anchorId="540C625A" wp14:editId="7A25EDFC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74498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7C4BB" w14:textId="77777777" w:rsidR="00DF2203" w:rsidRDefault="00DF2203">
      <w:r>
        <w:br/>
      </w:r>
    </w:p>
    <w:p w14:paraId="0F72FD39" w14:textId="77777777" w:rsidR="00DF2203" w:rsidRDefault="00DF2203">
      <w:pPr>
        <w:jc w:val="center"/>
        <w:rPr>
          <w:b/>
          <w:sz w:val="40"/>
        </w:rPr>
      </w:pPr>
    </w:p>
    <w:p w14:paraId="49692B87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62B7C03E" w14:textId="77777777" w:rsidR="00DF2203" w:rsidRDefault="00DF2203" w:rsidP="002E435C">
      <w:r>
        <w:br/>
      </w:r>
    </w:p>
    <w:p w14:paraId="3E57016F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Usha Rathore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E. Raghvendra Rao P.G. Science College, Bilaspur</w:t>
      </w:r>
    </w:p>
    <w:p w14:paraId="2ADEE348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Physics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43C20079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0498E818" w14:textId="77777777" w:rsidR="00DF2203" w:rsidRDefault="00DF2203">
      <w:r>
        <w:br/>
      </w:r>
      <w:r>
        <w:br/>
      </w:r>
      <w:r>
        <w:br/>
      </w:r>
    </w:p>
    <w:p w14:paraId="790C94CA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72B512CC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53472" behindDoc="1" locked="0" layoutInCell="1" allowOverlap="1" wp14:anchorId="1C27CDD7" wp14:editId="3E107D28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56740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F2169" w14:textId="77777777" w:rsidR="00DF2203" w:rsidRDefault="00DF2203">
      <w:r>
        <w:br/>
      </w:r>
    </w:p>
    <w:p w14:paraId="1ED17204" w14:textId="77777777" w:rsidR="00DF2203" w:rsidRDefault="00DF2203">
      <w:pPr>
        <w:jc w:val="center"/>
        <w:rPr>
          <w:b/>
          <w:sz w:val="40"/>
        </w:rPr>
      </w:pPr>
    </w:p>
    <w:p w14:paraId="640FD81F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4EE300D7" w14:textId="77777777" w:rsidR="00DF2203" w:rsidRDefault="00DF2203" w:rsidP="002E435C">
      <w:r>
        <w:br/>
      </w:r>
    </w:p>
    <w:p w14:paraId="75A4214D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Sanjay Tiwari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Jamuna Prasad Verma P.G. Arts and Commerce College, Bilaspur</w:t>
      </w:r>
    </w:p>
    <w:p w14:paraId="349E8813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Political Science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40D7198B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16FBBEC4" w14:textId="77777777" w:rsidR="00DF2203" w:rsidRDefault="00DF2203">
      <w:r>
        <w:br/>
      </w:r>
      <w:r>
        <w:br/>
      </w:r>
      <w:r>
        <w:br/>
      </w:r>
    </w:p>
    <w:p w14:paraId="52D233CD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651A2E11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55520" behindDoc="1" locked="0" layoutInCell="1" allowOverlap="1" wp14:anchorId="199E4F62" wp14:editId="695832FF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78111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61FE9" w14:textId="77777777" w:rsidR="00DF2203" w:rsidRDefault="00DF2203">
      <w:r>
        <w:br/>
      </w:r>
    </w:p>
    <w:p w14:paraId="40E31066" w14:textId="77777777" w:rsidR="00DF2203" w:rsidRDefault="00DF2203">
      <w:pPr>
        <w:jc w:val="center"/>
        <w:rPr>
          <w:b/>
          <w:sz w:val="40"/>
        </w:rPr>
      </w:pPr>
    </w:p>
    <w:p w14:paraId="61F90254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28DB3239" w14:textId="77777777" w:rsidR="00DF2203" w:rsidRDefault="00DF2203" w:rsidP="002E435C">
      <w:r>
        <w:br/>
      </w:r>
    </w:p>
    <w:p w14:paraId="7C228926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Kanti Anchal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Pataleshwar College Masturi</w:t>
      </w:r>
    </w:p>
    <w:p w14:paraId="53F46BD8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Political Science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62DA0CD1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622A957A" w14:textId="77777777" w:rsidR="00DF2203" w:rsidRDefault="00DF2203">
      <w:r>
        <w:br/>
      </w:r>
      <w:r>
        <w:br/>
      </w:r>
      <w:r>
        <w:br/>
      </w:r>
    </w:p>
    <w:p w14:paraId="16B54436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43068BC2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57568" behindDoc="1" locked="0" layoutInCell="1" allowOverlap="1" wp14:anchorId="77A95D04" wp14:editId="37625060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88748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C5788" w14:textId="77777777" w:rsidR="00DF2203" w:rsidRDefault="00DF2203">
      <w:r>
        <w:br/>
      </w:r>
    </w:p>
    <w:p w14:paraId="5926F63D" w14:textId="77777777" w:rsidR="00DF2203" w:rsidRDefault="00DF2203">
      <w:pPr>
        <w:jc w:val="center"/>
        <w:rPr>
          <w:b/>
          <w:sz w:val="40"/>
        </w:rPr>
      </w:pPr>
    </w:p>
    <w:p w14:paraId="46C1697C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04F8A666" w14:textId="77777777" w:rsidR="00DF2203" w:rsidRDefault="00DF2203" w:rsidP="002E435C">
      <w:r>
        <w:br/>
      </w:r>
    </w:p>
    <w:p w14:paraId="52143D31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Prof. Kunjram Jatwar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M. M. R. Post Graduate College, Champa</w:t>
      </w:r>
    </w:p>
    <w:p w14:paraId="6D7C6C18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Political Science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594BD91E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4DD52C3D" w14:textId="77777777" w:rsidR="00DF2203" w:rsidRDefault="00DF2203">
      <w:r>
        <w:br/>
      </w:r>
      <w:r>
        <w:br/>
      </w:r>
      <w:r>
        <w:br/>
      </w:r>
    </w:p>
    <w:p w14:paraId="060EFFEC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087CB975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59616" behindDoc="1" locked="0" layoutInCell="1" allowOverlap="1" wp14:anchorId="51B23855" wp14:editId="3D27FD54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38178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3843D" w14:textId="77777777" w:rsidR="00DF2203" w:rsidRDefault="00DF2203">
      <w:r>
        <w:br/>
      </w:r>
    </w:p>
    <w:p w14:paraId="3A54DD9F" w14:textId="77777777" w:rsidR="00DF2203" w:rsidRDefault="00DF2203">
      <w:pPr>
        <w:jc w:val="center"/>
        <w:rPr>
          <w:b/>
          <w:sz w:val="40"/>
        </w:rPr>
      </w:pPr>
    </w:p>
    <w:p w14:paraId="64C6DED9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3C600C9D" w14:textId="77777777" w:rsidR="00DF2203" w:rsidRDefault="00DF2203" w:rsidP="002E435C">
      <w:r>
        <w:br/>
      </w:r>
    </w:p>
    <w:p w14:paraId="4BD0BE73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Prof. Maya Yadav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Bilasa Girls P. G. Autonomous College, Bilaspur</w:t>
      </w:r>
    </w:p>
    <w:p w14:paraId="22270C55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Political Science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4F10E874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56B2803B" w14:textId="77777777" w:rsidR="00DF2203" w:rsidRDefault="00DF2203">
      <w:r>
        <w:br/>
      </w:r>
      <w:r>
        <w:br/>
      </w:r>
      <w:r>
        <w:br/>
      </w:r>
    </w:p>
    <w:p w14:paraId="18EE4C53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08F2CD6B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61664" behindDoc="1" locked="0" layoutInCell="1" allowOverlap="1" wp14:anchorId="422E614C" wp14:editId="08577C07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77698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F3D5D" w14:textId="77777777" w:rsidR="00DF2203" w:rsidRDefault="00DF2203">
      <w:r>
        <w:br/>
      </w:r>
    </w:p>
    <w:p w14:paraId="74A1FB2A" w14:textId="77777777" w:rsidR="00DF2203" w:rsidRDefault="00DF2203">
      <w:pPr>
        <w:jc w:val="center"/>
        <w:rPr>
          <w:b/>
          <w:sz w:val="40"/>
        </w:rPr>
      </w:pPr>
    </w:p>
    <w:p w14:paraId="052D670F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39D75409" w14:textId="77777777" w:rsidR="00DF2203" w:rsidRDefault="00DF2203" w:rsidP="002E435C">
      <w:r>
        <w:br/>
      </w:r>
    </w:p>
    <w:p w14:paraId="14BFAFD8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Abhilasha Saini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Late Ramnath Verma Government College Mopka Nipania</w:t>
      </w:r>
    </w:p>
    <w:p w14:paraId="18C9AB64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Sociology &amp; Social Work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0BC0DE78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01234B7C" w14:textId="77777777" w:rsidR="00DF2203" w:rsidRDefault="00DF2203">
      <w:r>
        <w:br/>
      </w:r>
      <w:r>
        <w:br/>
      </w:r>
      <w:r>
        <w:br/>
      </w:r>
    </w:p>
    <w:p w14:paraId="421375C4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7F99B000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63712" behindDoc="1" locked="0" layoutInCell="1" allowOverlap="1" wp14:anchorId="1F3DBCBC" wp14:editId="1E7E47E0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55311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1E676" w14:textId="77777777" w:rsidR="00DF2203" w:rsidRDefault="00DF2203">
      <w:r>
        <w:br/>
      </w:r>
    </w:p>
    <w:p w14:paraId="51F31D73" w14:textId="77777777" w:rsidR="00DF2203" w:rsidRDefault="00DF2203">
      <w:pPr>
        <w:jc w:val="center"/>
        <w:rPr>
          <w:b/>
          <w:sz w:val="40"/>
        </w:rPr>
      </w:pPr>
    </w:p>
    <w:p w14:paraId="76BDA3C9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64413C25" w14:textId="77777777" w:rsidR="00DF2203" w:rsidRDefault="00DF2203" w:rsidP="002E435C">
      <w:r>
        <w:br/>
      </w:r>
    </w:p>
    <w:p w14:paraId="35AD4776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Shashi Gupta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Bilasa Girls P. G. Autonomous College, Bilaspur</w:t>
      </w:r>
    </w:p>
    <w:p w14:paraId="539B428C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Sociology &amp; Social Work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0654D60C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7FA42E06" w14:textId="77777777" w:rsidR="00DF2203" w:rsidRDefault="00DF2203">
      <w:r>
        <w:br/>
      </w:r>
      <w:r>
        <w:br/>
      </w:r>
      <w:r>
        <w:br/>
      </w:r>
    </w:p>
    <w:p w14:paraId="588687B3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3C10D10B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65760" behindDoc="1" locked="0" layoutInCell="1" allowOverlap="1" wp14:anchorId="6D980C1A" wp14:editId="7D153654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82501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065DD" w14:textId="77777777" w:rsidR="00DF2203" w:rsidRDefault="00DF2203">
      <w:r>
        <w:br/>
      </w:r>
    </w:p>
    <w:p w14:paraId="17C0CB72" w14:textId="77777777" w:rsidR="00DF2203" w:rsidRDefault="00DF2203">
      <w:pPr>
        <w:jc w:val="center"/>
        <w:rPr>
          <w:b/>
          <w:sz w:val="40"/>
        </w:rPr>
      </w:pPr>
    </w:p>
    <w:p w14:paraId="5A498724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51D248CB" w14:textId="77777777" w:rsidR="00DF2203" w:rsidRDefault="00DF2203" w:rsidP="002E435C">
      <w:r>
        <w:br/>
      </w:r>
    </w:p>
    <w:p w14:paraId="0B3F6FFD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Alka Sahu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Member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R. K. S. College, Hasaud</w:t>
      </w:r>
    </w:p>
    <w:p w14:paraId="1BB7E107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Sociology &amp; Social Work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78409225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60339604" w14:textId="77777777" w:rsidR="00DF2203" w:rsidRDefault="00DF2203">
      <w:r>
        <w:br/>
      </w:r>
      <w:r>
        <w:br/>
      </w:r>
      <w:r>
        <w:br/>
      </w:r>
    </w:p>
    <w:p w14:paraId="360F0BF8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7A4AEDE0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67808" behindDoc="1" locked="0" layoutInCell="1" allowOverlap="1" wp14:anchorId="31D24282" wp14:editId="6A4E30CB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62961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4A0D7" w14:textId="77777777" w:rsidR="00DF2203" w:rsidRDefault="00DF2203">
      <w:r>
        <w:br/>
      </w:r>
    </w:p>
    <w:p w14:paraId="0BEB1254" w14:textId="77777777" w:rsidR="00DF2203" w:rsidRDefault="00DF2203">
      <w:pPr>
        <w:jc w:val="center"/>
        <w:rPr>
          <w:b/>
          <w:sz w:val="40"/>
        </w:rPr>
      </w:pPr>
    </w:p>
    <w:p w14:paraId="542AD929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0AD9E006" w14:textId="77777777" w:rsidR="00DF2203" w:rsidRDefault="00DF2203" w:rsidP="002E435C">
      <w:r>
        <w:br/>
      </w:r>
    </w:p>
    <w:p w14:paraId="63740FC2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Mr. D. R. Jyoti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Director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Blind and Deaf School</w:t>
      </w:r>
    </w:p>
    <w:p w14:paraId="768D6D8D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Sociology &amp; Social Work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2AB09F87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54E4C7B2" w14:textId="77777777" w:rsidR="00DF2203" w:rsidRDefault="00DF2203">
      <w:r>
        <w:br/>
      </w:r>
      <w:r>
        <w:br/>
      </w:r>
      <w:r>
        <w:br/>
      </w:r>
    </w:p>
    <w:p w14:paraId="67CDE6B5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61188EEF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69856" behindDoc="1" locked="0" layoutInCell="1" allowOverlap="1" wp14:anchorId="54B2C518" wp14:editId="69401264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8946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05738" w14:textId="77777777" w:rsidR="00DF2203" w:rsidRDefault="00DF2203">
      <w:r>
        <w:br/>
      </w:r>
    </w:p>
    <w:p w14:paraId="078EC482" w14:textId="77777777" w:rsidR="00DF2203" w:rsidRDefault="00DF2203">
      <w:pPr>
        <w:jc w:val="center"/>
        <w:rPr>
          <w:b/>
          <w:sz w:val="40"/>
        </w:rPr>
      </w:pPr>
    </w:p>
    <w:p w14:paraId="0B155572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4C7B9BF4" w14:textId="77777777" w:rsidR="00DF2203" w:rsidRDefault="00DF2203" w:rsidP="002E435C">
      <w:r>
        <w:br/>
      </w:r>
    </w:p>
    <w:p w14:paraId="3D1AB98E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Prof. Shubhada Rahalkar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College, Kota</w:t>
      </w:r>
    </w:p>
    <w:p w14:paraId="454D553A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Zoology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42CB6757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10484335" w14:textId="77777777" w:rsidR="00DF2203" w:rsidRDefault="00DF2203">
      <w:r>
        <w:br/>
      </w:r>
      <w:r>
        <w:br/>
      </w:r>
      <w:r>
        <w:br/>
      </w:r>
    </w:p>
    <w:p w14:paraId="3F47107C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245042C9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71904" behindDoc="1" locked="0" layoutInCell="1" allowOverlap="1" wp14:anchorId="5A0E7D03" wp14:editId="78DED180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32157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ED56A" w14:textId="77777777" w:rsidR="00DF2203" w:rsidRDefault="00DF2203">
      <w:r>
        <w:br/>
      </w:r>
    </w:p>
    <w:p w14:paraId="57EE066B" w14:textId="77777777" w:rsidR="00DF2203" w:rsidRDefault="00DF2203">
      <w:pPr>
        <w:jc w:val="center"/>
        <w:rPr>
          <w:b/>
          <w:sz w:val="40"/>
        </w:rPr>
      </w:pPr>
    </w:p>
    <w:p w14:paraId="61791893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7DB0BA35" w14:textId="77777777" w:rsidR="00DF2203" w:rsidRDefault="00DF2203" w:rsidP="002E435C">
      <w:r>
        <w:br/>
      </w:r>
    </w:p>
    <w:p w14:paraId="7FE4784A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Vivek Mohan Agrawal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Assistant Professor &amp; Head Zoology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Govt. College Barpali, Korba</w:t>
      </w:r>
    </w:p>
    <w:p w14:paraId="7AE7A498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Zoology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23A242D9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22EB3A67" w14:textId="77777777" w:rsidR="00DF2203" w:rsidRDefault="00DF2203">
      <w:r>
        <w:br/>
      </w:r>
      <w:r>
        <w:br/>
      </w:r>
      <w:r>
        <w:br/>
      </w:r>
    </w:p>
    <w:p w14:paraId="352C4468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7E490C17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73952" behindDoc="1" locked="0" layoutInCell="1" allowOverlap="1" wp14:anchorId="17180D8B" wp14:editId="10CC52A8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150376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1C50B" w14:textId="77777777" w:rsidR="00DF2203" w:rsidRDefault="00DF2203">
      <w:r>
        <w:br/>
      </w:r>
    </w:p>
    <w:p w14:paraId="68D1060B" w14:textId="77777777" w:rsidR="00DF2203" w:rsidRDefault="00DF2203">
      <w:pPr>
        <w:jc w:val="center"/>
        <w:rPr>
          <w:b/>
          <w:sz w:val="40"/>
        </w:rPr>
      </w:pPr>
    </w:p>
    <w:p w14:paraId="35E1C60A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317732A5" w14:textId="77777777" w:rsidR="00DF2203" w:rsidRDefault="00DF2203" w:rsidP="002E435C">
      <w:r>
        <w:br/>
      </w:r>
    </w:p>
    <w:p w14:paraId="44DEA295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Anita Pandey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Assistant Professor</w:t>
      </w:r>
      <w:r>
        <w:rPr>
          <w:b/>
        </w:rPr>
        <w:br/>
        <w:t xml:space="preserve">Address : </w:t>
      </w:r>
      <w:r w:rsidRPr="00CF0965">
        <w:rPr>
          <w:bCs/>
          <w:noProof/>
        </w:rPr>
        <w:t>Kirodimal Govt. Art and Science College Raigarh</w:t>
      </w:r>
    </w:p>
    <w:p w14:paraId="2C100246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Zoology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7D341097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516D76E7" w14:textId="77777777" w:rsidR="00DF2203" w:rsidRDefault="00DF2203">
      <w:r>
        <w:br/>
      </w:r>
      <w:r>
        <w:br/>
      </w:r>
      <w:r>
        <w:br/>
      </w:r>
    </w:p>
    <w:p w14:paraId="6F77541B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4FE287FE" w14:textId="77777777" w:rsidR="00DF2203" w:rsidRDefault="00DF2203" w:rsidP="004810DE">
      <w:r>
        <w:rPr>
          <w:b/>
          <w:noProof/>
          <w:sz w:val="32"/>
        </w:rPr>
        <w:lastRenderedPageBreak/>
        <w:drawing>
          <wp:anchor distT="0" distB="0" distL="114300" distR="114300" simplePos="0" relativeHeight="251776000" behindDoc="1" locked="0" layoutInCell="1" allowOverlap="1" wp14:anchorId="098BC39D" wp14:editId="51DC0393">
            <wp:simplePos x="0" y="0"/>
            <wp:positionH relativeFrom="column">
              <wp:posOffset>-708660</wp:posOffset>
            </wp:positionH>
            <wp:positionV relativeFrom="paragraph">
              <wp:posOffset>-640080</wp:posOffset>
            </wp:positionV>
            <wp:extent cx="6891020" cy="9547860"/>
            <wp:effectExtent l="0" t="0" r="5080" b="0"/>
            <wp:wrapNone/>
            <wp:docPr id="79106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031" name="Picture 1272339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467" cy="954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8029A" w14:textId="77777777" w:rsidR="00DF2203" w:rsidRDefault="00DF2203">
      <w:r>
        <w:br/>
      </w:r>
    </w:p>
    <w:p w14:paraId="3CD893EE" w14:textId="77777777" w:rsidR="00DF2203" w:rsidRDefault="00DF2203">
      <w:pPr>
        <w:jc w:val="center"/>
        <w:rPr>
          <w:b/>
          <w:sz w:val="40"/>
        </w:rPr>
      </w:pPr>
    </w:p>
    <w:p w14:paraId="5BAFDDF6" w14:textId="77777777" w:rsidR="00DF2203" w:rsidRDefault="00DF2203">
      <w:pPr>
        <w:jc w:val="center"/>
      </w:pPr>
      <w:r>
        <w:rPr>
          <w:b/>
          <w:sz w:val="40"/>
        </w:rPr>
        <w:t>Certificate of Attendance</w:t>
      </w:r>
    </w:p>
    <w:p w14:paraId="04E311AB" w14:textId="77777777" w:rsidR="00DF2203" w:rsidRDefault="00DF2203" w:rsidP="002E435C">
      <w:r>
        <w:br/>
      </w:r>
    </w:p>
    <w:p w14:paraId="162984CC" w14:textId="77777777" w:rsidR="00DF2203" w:rsidRDefault="00DF2203" w:rsidP="004810DE">
      <w:pPr>
        <w:rPr>
          <w:b/>
        </w:rPr>
      </w:pPr>
      <w:r>
        <w:rPr>
          <w:sz w:val="24"/>
        </w:rPr>
        <w:t>This is to certify that</w:t>
      </w:r>
      <w:r>
        <w:rPr>
          <w:sz w:val="24"/>
        </w:rPr>
        <w:br/>
      </w:r>
      <w:r>
        <w:rPr>
          <w:sz w:val="24"/>
        </w:rPr>
        <w:br/>
      </w:r>
      <w:r>
        <w:rPr>
          <w:b/>
        </w:rPr>
        <w:t xml:space="preserve">Name : </w:t>
      </w:r>
      <w:r w:rsidRPr="00CF0965">
        <w:rPr>
          <w:bCs/>
          <w:noProof/>
        </w:rPr>
        <w:t>Dr. R. K. Tamboli</w:t>
      </w:r>
      <w:r w:rsidRPr="00705C96">
        <w:rPr>
          <w:bCs/>
        </w:rPr>
        <w:t xml:space="preserve"> </w:t>
      </w:r>
      <w:r>
        <w:rPr>
          <w:b/>
        </w:rPr>
        <w:br/>
        <w:t xml:space="preserve">Designation : </w:t>
      </w:r>
      <w:r w:rsidRPr="00CF0965">
        <w:rPr>
          <w:bCs/>
          <w:noProof/>
        </w:rPr>
        <w:t>Distinguish Professor</w:t>
      </w:r>
      <w:r>
        <w:rPr>
          <w:b/>
        </w:rPr>
        <w:br/>
        <w:t xml:space="preserve">Address : </w:t>
      </w:r>
    </w:p>
    <w:p w14:paraId="51D83803" w14:textId="77777777" w:rsidR="00DF2203" w:rsidRDefault="00DF2203" w:rsidP="004810DE">
      <w:pPr>
        <w:jc w:val="both"/>
        <w:rPr>
          <w:sz w:val="24"/>
        </w:rPr>
      </w:pPr>
      <w:r>
        <w:rPr>
          <w:sz w:val="24"/>
        </w:rPr>
        <w:t xml:space="preserve">has attended the Board of Studies Meeting of the subject(s) </w:t>
      </w:r>
      <w:r w:rsidRPr="00CF0965">
        <w:rPr>
          <w:b/>
          <w:bCs/>
          <w:noProof/>
          <w:sz w:val="24"/>
        </w:rPr>
        <w:t>Zoology</w:t>
      </w:r>
      <w:r>
        <w:rPr>
          <w:b/>
          <w:bCs/>
          <w:sz w:val="24"/>
        </w:rPr>
        <w:t xml:space="preserve"> </w:t>
      </w:r>
      <w:r>
        <w:rPr>
          <w:sz w:val="24"/>
        </w:rPr>
        <w:t>organized by Chaitanya Science and Arts College (Autonomous), Pamgarh, Janjgir-Champa, Chhattisgarh on 30th August 2025.</w:t>
      </w:r>
    </w:p>
    <w:p w14:paraId="6EE9A3E1" w14:textId="77777777" w:rsidR="00DF2203" w:rsidRPr="004810DE" w:rsidRDefault="00DF2203" w:rsidP="004810DE">
      <w:pPr>
        <w:rPr>
          <w:rFonts w:ascii="Times New Roman" w:hAnsi="Times New Roman" w:cs="Times New Roman"/>
        </w:rPr>
      </w:pPr>
      <w:r>
        <w:rPr>
          <w:sz w:val="24"/>
        </w:rPr>
        <w:br/>
        <w:t>We acknowledge with thanks the valuable presence and contribution.</w:t>
      </w:r>
      <w:r>
        <w:rPr>
          <w:sz w:val="24"/>
        </w:rPr>
        <w:br/>
      </w:r>
    </w:p>
    <w:p w14:paraId="1440D1F2" w14:textId="77777777" w:rsidR="00DF2203" w:rsidRDefault="00DF2203">
      <w:r>
        <w:br/>
      </w:r>
      <w:r>
        <w:br/>
      </w:r>
      <w:r>
        <w:br/>
      </w:r>
    </w:p>
    <w:p w14:paraId="15C2F746" w14:textId="77777777" w:rsidR="00DF2203" w:rsidRDefault="00DF2203">
      <w:pPr>
        <w:jc w:val="right"/>
        <w:sectPr w:rsidR="00DF2203" w:rsidSect="00DF2203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__________________________</w:t>
      </w:r>
      <w:r>
        <w:br/>
        <w:t>(Principal’s Signature &amp; Seal)</w:t>
      </w:r>
      <w:r>
        <w:br/>
        <w:t>Principal</w:t>
      </w:r>
      <w:r>
        <w:br/>
        <w:t>Chaitanya Science and Arts College (Autonomous), Pamgarh</w:t>
      </w:r>
    </w:p>
    <w:p w14:paraId="73950168" w14:textId="77777777" w:rsidR="00DF2203" w:rsidRDefault="00DF2203">
      <w:pPr>
        <w:jc w:val="right"/>
      </w:pPr>
    </w:p>
    <w:sectPr w:rsidR="00DF2203" w:rsidSect="00DF220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1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1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1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1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9475063">
    <w:abstractNumId w:val="8"/>
  </w:num>
  <w:num w:numId="2" w16cid:durableId="458840798">
    <w:abstractNumId w:val="6"/>
  </w:num>
  <w:num w:numId="3" w16cid:durableId="945697484">
    <w:abstractNumId w:val="5"/>
  </w:num>
  <w:num w:numId="4" w16cid:durableId="1470974431">
    <w:abstractNumId w:val="4"/>
  </w:num>
  <w:num w:numId="5" w16cid:durableId="604267272">
    <w:abstractNumId w:val="7"/>
  </w:num>
  <w:num w:numId="6" w16cid:durableId="768158202">
    <w:abstractNumId w:val="3"/>
  </w:num>
  <w:num w:numId="7" w16cid:durableId="248390592">
    <w:abstractNumId w:val="2"/>
  </w:num>
  <w:num w:numId="8" w16cid:durableId="1682005909">
    <w:abstractNumId w:val="1"/>
  </w:num>
  <w:num w:numId="9" w16cid:durableId="97846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435C"/>
    <w:rsid w:val="00326F90"/>
    <w:rsid w:val="004810DE"/>
    <w:rsid w:val="00705C96"/>
    <w:rsid w:val="00823D55"/>
    <w:rsid w:val="00824231"/>
    <w:rsid w:val="00AA1D8D"/>
    <w:rsid w:val="00B150D5"/>
    <w:rsid w:val="00B47730"/>
    <w:rsid w:val="00CB0664"/>
    <w:rsid w:val="00D3667C"/>
    <w:rsid w:val="00D81CAD"/>
    <w:rsid w:val="00DF22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20DA4"/>
  <w14:defaultImageDpi w14:val="300"/>
  <w15:docId w15:val="{6C7B743A-CA25-49CA-A51B-7340279D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4748</Words>
  <Characters>27069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Dhaneshwar Suryavanshi</cp:lastModifiedBy>
  <cp:revision>1</cp:revision>
  <cp:lastPrinted>2025-08-29T12:51:00Z</cp:lastPrinted>
  <dcterms:created xsi:type="dcterms:W3CDTF">2025-08-29T14:43:00Z</dcterms:created>
  <dcterms:modified xsi:type="dcterms:W3CDTF">2025-08-29T14:43:00Z</dcterms:modified>
  <cp:category/>
</cp:coreProperties>
</file>